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D5E0" w14:textId="77777777" w:rsidR="00C20EF0" w:rsidRDefault="00000000">
      <w:pPr>
        <w:pStyle w:val="Ttulo1"/>
      </w:pPr>
      <w:r>
        <w:t>Termos e Condições de Uso</w:t>
      </w:r>
    </w:p>
    <w:p w14:paraId="53EEADDE" w14:textId="77777777" w:rsidR="00C20EF0" w:rsidRDefault="00000000">
      <w:r>
        <w:t>Última atualização: Setembro de 2025</w:t>
      </w:r>
      <w:r>
        <w:br/>
      </w:r>
      <w:r>
        <w:br/>
        <w:t>Bem-vindo ao site da TechNova! Ao acessar e utilizar este site, você concorda com os termos e condições abaixo.</w:t>
      </w:r>
    </w:p>
    <w:p w14:paraId="06910008" w14:textId="77777777" w:rsidR="00C20EF0" w:rsidRDefault="00000000">
      <w:pPr>
        <w:pStyle w:val="Ttulo2"/>
      </w:pPr>
      <w:r>
        <w:t>1. Uso do Site</w:t>
      </w:r>
    </w:p>
    <w:p w14:paraId="03BAF958" w14:textId="77777777" w:rsidR="00C20EF0" w:rsidRDefault="00000000">
      <w:r>
        <w:t>O site é disponibilizado para fins informativos e promocionais. O usuário concorda em utilizar o site apenas para finalidades legais e de acordo com a legislação vigente.</w:t>
      </w:r>
    </w:p>
    <w:p w14:paraId="36FC4E8E" w14:textId="77777777" w:rsidR="00C20EF0" w:rsidRDefault="00000000">
      <w:pPr>
        <w:pStyle w:val="Ttulo2"/>
      </w:pPr>
      <w:r>
        <w:t>2. Propriedade Intelectual</w:t>
      </w:r>
    </w:p>
    <w:p w14:paraId="085E7029" w14:textId="77777777" w:rsidR="00C20EF0" w:rsidRDefault="00000000">
      <w:r>
        <w:t>Todo o conteúdo disponível no site (textos, imagens, logotipos e design) é de propriedade da TechNova ou licenciado para uso, sendo protegido por direitos autorais. O uso indevido é proibido.</w:t>
      </w:r>
    </w:p>
    <w:p w14:paraId="2A018ED1" w14:textId="77777777" w:rsidR="00C20EF0" w:rsidRDefault="00000000">
      <w:pPr>
        <w:pStyle w:val="Ttulo2"/>
      </w:pPr>
      <w:r>
        <w:t>3. Limitação de Responsabilidade</w:t>
      </w:r>
    </w:p>
    <w:p w14:paraId="18D0AB10" w14:textId="77777777" w:rsidR="00C20EF0" w:rsidRDefault="00000000">
      <w:r>
        <w:t>A TechNova não se responsabiliza por eventuais falhas de disponibilidade, erros de conteúdo ou danos decorrentes do uso do site.</w:t>
      </w:r>
    </w:p>
    <w:p w14:paraId="183F5510" w14:textId="77777777" w:rsidR="00C20EF0" w:rsidRDefault="00000000">
      <w:pPr>
        <w:pStyle w:val="Ttulo2"/>
      </w:pPr>
      <w:r>
        <w:t>4. Alterações</w:t>
      </w:r>
    </w:p>
    <w:p w14:paraId="50AF0EE5" w14:textId="77777777" w:rsidR="00C20EF0" w:rsidRDefault="00000000">
      <w:r>
        <w:t>Podemos atualizar estes Termos a qualquer momento. As alterações passam a valer a partir da publicação no site.</w:t>
      </w:r>
    </w:p>
    <w:p w14:paraId="66DB36FD" w14:textId="77777777" w:rsidR="00C20EF0" w:rsidRDefault="00000000">
      <w:pPr>
        <w:pStyle w:val="Ttulo2"/>
      </w:pPr>
      <w:r>
        <w:t>5. Contato</w:t>
      </w:r>
    </w:p>
    <w:p w14:paraId="02D972E9" w14:textId="77777777" w:rsidR="00C20EF0" w:rsidRDefault="00000000">
      <w:r>
        <w:t>Em caso de dúvidas sobre estes Termos, entre em contato pelo e-mail: suporte@technova.com.br.</w:t>
      </w:r>
    </w:p>
    <w:sectPr w:rsidR="00C20E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997778">
    <w:abstractNumId w:val="8"/>
  </w:num>
  <w:num w:numId="2" w16cid:durableId="1751271816">
    <w:abstractNumId w:val="6"/>
  </w:num>
  <w:num w:numId="3" w16cid:durableId="384259279">
    <w:abstractNumId w:val="5"/>
  </w:num>
  <w:num w:numId="4" w16cid:durableId="2103721332">
    <w:abstractNumId w:val="4"/>
  </w:num>
  <w:num w:numId="5" w16cid:durableId="476529957">
    <w:abstractNumId w:val="7"/>
  </w:num>
  <w:num w:numId="6" w16cid:durableId="1880504597">
    <w:abstractNumId w:val="3"/>
  </w:num>
  <w:num w:numId="7" w16cid:durableId="1785154449">
    <w:abstractNumId w:val="2"/>
  </w:num>
  <w:num w:numId="8" w16cid:durableId="1854876270">
    <w:abstractNumId w:val="1"/>
  </w:num>
  <w:num w:numId="9" w16cid:durableId="187820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1381"/>
    <w:rsid w:val="0029639D"/>
    <w:rsid w:val="00326F90"/>
    <w:rsid w:val="00833D74"/>
    <w:rsid w:val="00AA1D8D"/>
    <w:rsid w:val="00B47730"/>
    <w:rsid w:val="00C20E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75C1D"/>
  <w14:defaultImageDpi w14:val="300"/>
  <w15:docId w15:val="{CA3878E5-0249-45FE-885F-2A86D858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Athaide</cp:lastModifiedBy>
  <cp:revision>2</cp:revision>
  <dcterms:created xsi:type="dcterms:W3CDTF">2025-09-02T15:52:00Z</dcterms:created>
  <dcterms:modified xsi:type="dcterms:W3CDTF">2025-09-02T15:52:00Z</dcterms:modified>
  <cp:category/>
</cp:coreProperties>
</file>